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Timeframe Test Document</w:t>
      </w:r>
    </w:p>
    <w:p>
      <w:r>
        <w:t>2023-10-27</w:t>
      </w:r>
    </w:p>
    <w:p>
      <w:r>
        <w:t>10:30 AM</w:t>
      </w:r>
    </w:p>
    <w:p>
      <w:r>
        <w:t>next 5 days</w:t>
      </w:r>
    </w:p>
    <w:p>
      <w:r>
        <w:t>last 3 months</w:t>
      </w:r>
    </w:p>
    <w:p>
      <w:r>
        <w:t>2 years ago</w:t>
      </w:r>
    </w:p>
    <w:p>
      <w:r>
        <w:t>January 2022</w:t>
      </w:r>
    </w:p>
    <w:p>
      <w:r>
        <w:t>Monday</w:t>
      </w:r>
    </w:p>
    <w:p>
      <w:r>
        <w:t>Tuesday</w:t>
      </w:r>
    </w:p>
    <w:p>
      <w:r>
        <w:t>Wednesday</w:t>
      </w:r>
    </w:p>
    <w:p>
      <w:r>
        <w:t>2021/12/31</w:t>
      </w:r>
    </w:p>
    <w:p>
      <w:r>
        <w:t>11:59 PM</w:t>
      </w:r>
    </w:p>
    <w:p>
      <w:r>
        <w:t>next week</w:t>
      </w:r>
    </w:p>
    <w:p>
      <w:r>
        <w:t>last year</w:t>
      </w:r>
    </w:p>
    <w:p>
      <w:r>
        <w:t>March 15</w:t>
      </w:r>
    </w:p>
    <w:p>
      <w:r>
        <w:t>Sunday</w:t>
      </w:r>
    </w:p>
    <w:p>
      <w:r>
        <w:t>April 1st, 2022</w:t>
      </w:r>
    </w:p>
    <w:p>
      <w:r>
        <w:t>Friday afternoon</w:t>
      </w:r>
    </w:p>
    <w:p>
      <w:r>
        <w:t>3 weeks ago</w:t>
      </w:r>
    </w:p>
    <w:p>
      <w:r>
        <w:t>next month</w:t>
      </w:r>
    </w:p>
    <w:p>
      <w:r>
        <w:t>Summer 2021</w:t>
      </w:r>
    </w:p>
    <w:p>
      <w:r>
        <w:t>Winter 2022</w:t>
      </w:r>
    </w:p>
    <w:p>
      <w:r>
        <w:t>Q1 2023</w:t>
      </w:r>
    </w:p>
    <w:p>
      <w:r>
        <w:t>H2 2024</w:t>
      </w:r>
    </w:p>
    <w:p>
      <w:r>
        <w:br/>
        <w:t>32S CV 12345 67890</w:t>
        <w:br/>
      </w:r>
    </w:p>
    <w:p>
      <w:r>
        <w:br/>
        <w:t>32S CV 12345 67890</w:t>
        <w:br/>
      </w:r>
    </w:p>
    <w:p>
      <w:r>
        <w:br/>
        <w:t>32SMN1234567890</w:t>
        <w:br/>
      </w:r>
    </w:p>
    <w:p>
      <w:r>
        <w:br/>
        <w:t>32SCV1234567890</w:t>
        <w:br/>
      </w:r>
    </w:p>
    <w:p>
      <w:r>
        <w:br/>
        <w:t>32S MN 12345 67890</w:t>
        <w:br/>
      </w:r>
    </w:p>
    <w:p>
      <w:r>
        <w:br/>
        <w:t>12A BC 123 456</w:t>
        <w:br/>
      </w:r>
    </w:p>
    <w:p>
      <w:r>
        <w:br/>
        <w:t>12ABC123456</w:t>
        <w:br/>
      </w:r>
    </w:p>
    <w:p>
      <w:r>
        <w:br/>
        <w:t>32SCV1234567890</w:t>
        <w:br/>
      </w:r>
    </w:p>
    <w:p>
      <w:r>
        <w:br/>
        <w:t>32S MN 12345 67890</w:t>
        <w:br/>
      </w:r>
    </w:p>
    <w:p>
      <w:r>
        <w:br/>
        <w:t>12A BC 123 456</w:t>
        <w:br/>
      </w:r>
    </w:p>
    <w:p>
      <w:r>
        <w:br/>
        <w:t>12ABC123456</w:t>
        <w:br/>
      </w:r>
    </w:p>
    <w:p>
      <w:r>
        <w:br/>
        <w:t>12A BC 1234 5678</w:t>
        <w:br/>
      </w:r>
    </w:p>
    <w:p>
      <w:r>
        <w:br/>
        <w:t>12ABC12345678</w:t>
        <w:br/>
      </w:r>
    </w:p>
    <w:p>
      <w:r>
        <w:t>jackfruit</w:t>
      </w:r>
    </w:p>
    <w:p>
      <w:r>
        <w:t>vanilla</w:t>
      </w:r>
    </w:p>
    <w:p>
      <w:r>
        <w:t>pear</w:t>
      </w:r>
    </w:p>
    <w:p>
      <w:r>
        <w:t>banana</w:t>
      </w:r>
    </w:p>
    <w:p>
      <w:r>
        <w:t>fig</w:t>
      </w:r>
    </w:p>
    <w:p>
      <w:r>
        <w:t>feijoa</w:t>
      </w:r>
    </w:p>
    <w:p>
      <w:r>
        <w:t>apple</w:t>
      </w:r>
    </w:p>
    <w:p>
      <w:r>
        <w:t>tangerine</w:t>
      </w:r>
    </w:p>
    <w:p>
      <w:r>
        <w:t>nutmeg</w:t>
      </w:r>
    </w:p>
    <w:p>
      <w:r>
        <w:t>apple</w:t>
      </w:r>
    </w:p>
    <w:p>
      <w:r>
        <w:t xml:space="preserve"> aardvark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